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0094A" w14:textId="77777777" w:rsidR="00F7089C" w:rsidRDefault="00000000">
      <w:pPr>
        <w:pStyle w:val="Heading1"/>
      </w:pPr>
      <w:r>
        <w:t>To-Do List Application in Kotlin</w:t>
      </w:r>
    </w:p>
    <w:p w14:paraId="2DA14EE6" w14:textId="77777777" w:rsidR="00F7089C" w:rsidRDefault="00000000">
      <w:pPr>
        <w:pStyle w:val="Heading2"/>
      </w:pPr>
      <w:r>
        <w:t>Overview</w:t>
      </w:r>
    </w:p>
    <w:p w14:paraId="205CA06D" w14:textId="77777777" w:rsidR="00F7089C" w:rsidRDefault="00000000">
      <w:r>
        <w:t>This is a simple console-based To-Do List application written in Kotlin. It allows users to manage their tasks by adding, viewing, deleting, and marking them as complete.</w:t>
      </w:r>
    </w:p>
    <w:p w14:paraId="1C834B65" w14:textId="77777777" w:rsidR="00F7089C" w:rsidRDefault="00000000">
      <w:pPr>
        <w:pStyle w:val="Heading2"/>
      </w:pPr>
      <w:r>
        <w:t>Features</w:t>
      </w:r>
    </w:p>
    <w:p w14:paraId="73F01457" w14:textId="77777777" w:rsidR="00F7089C" w:rsidRDefault="00000000">
      <w:pPr>
        <w:pStyle w:val="ListBullet"/>
      </w:pPr>
      <w:r>
        <w:t>Add Task: Users can add new tasks with descriptions.</w:t>
      </w:r>
    </w:p>
    <w:p w14:paraId="5C4945B7" w14:textId="77777777" w:rsidR="00F7089C" w:rsidRDefault="00000000">
      <w:pPr>
        <w:pStyle w:val="ListBullet"/>
      </w:pPr>
      <w:r>
        <w:t>View Tasks: Users can view all tasks with their statuses (Pending or Completed).</w:t>
      </w:r>
    </w:p>
    <w:p w14:paraId="02045DEB" w14:textId="77777777" w:rsidR="00F7089C" w:rsidRDefault="00000000">
      <w:pPr>
        <w:pStyle w:val="ListBullet"/>
      </w:pPr>
      <w:r>
        <w:t>Delete Task: Users can delete a task by its ID.</w:t>
      </w:r>
    </w:p>
    <w:p w14:paraId="7C93AB14" w14:textId="77777777" w:rsidR="00F7089C" w:rsidRDefault="00000000">
      <w:pPr>
        <w:pStyle w:val="ListBullet"/>
      </w:pPr>
      <w:r>
        <w:t>Complete Task: Users can mark a task as completed by its ID.</w:t>
      </w:r>
    </w:p>
    <w:p w14:paraId="48170CA3" w14:textId="77777777" w:rsidR="00F7089C" w:rsidRDefault="00000000">
      <w:pPr>
        <w:pStyle w:val="ListBullet"/>
      </w:pPr>
      <w:r>
        <w:t>Exit: Exits the application.</w:t>
      </w:r>
    </w:p>
    <w:p w14:paraId="374CA90D" w14:textId="77777777" w:rsidR="00F7089C" w:rsidRDefault="00000000">
      <w:pPr>
        <w:pStyle w:val="Heading2"/>
      </w:pPr>
      <w:r>
        <w:t>Installation</w:t>
      </w:r>
    </w:p>
    <w:p w14:paraId="12FE176A" w14:textId="77777777" w:rsidR="00F7089C" w:rsidRDefault="00000000">
      <w:r>
        <w:t>Download Kotlin: Visit the Kotlin website and download the latest version.</w:t>
      </w:r>
    </w:p>
    <w:p w14:paraId="38D5001F" w14:textId="77777777" w:rsidR="00F7089C" w:rsidRDefault="00000000">
      <w:r>
        <w:t>Extract the Zip File: Extract the downloaded zip file to a location on your system (e.g., C:\Kotlin on Windows or ~/Kotlin on macOS/Linux).</w:t>
      </w:r>
    </w:p>
    <w:p w14:paraId="5E726B18" w14:textId="77777777" w:rsidR="00F7089C" w:rsidRDefault="00000000">
      <w:r>
        <w:t>Set Up Environment Variables:</w:t>
      </w:r>
    </w:p>
    <w:p w14:paraId="66835CA5" w14:textId="77777777" w:rsidR="00F7089C" w:rsidRDefault="00000000">
      <w:r>
        <w:t>- Windows:</w:t>
      </w:r>
      <w:r>
        <w:br/>
        <w:t xml:space="preserve">  - Go to Control Panel &gt; System and Security &gt; System &gt; Advanced system settings &gt; Environment Variables.</w:t>
      </w:r>
      <w:r>
        <w:br/>
        <w:t xml:space="preserve">  - Under System variables, find the Path variable and click Edit. Add the path to the bin directory of your Kotlin installation (e.g., C:\Kotlin\kotlinc\bin).</w:t>
      </w:r>
    </w:p>
    <w:p w14:paraId="5886197B" w14:textId="77777777" w:rsidR="00F7089C" w:rsidRDefault="00000000">
      <w:r>
        <w:t>- macOS/Linux:</w:t>
      </w:r>
      <w:r>
        <w:br/>
        <w:t xml:space="preserve">  - Open a terminal and edit your shell configuration file (e.g., .bashrc, .bash_profile, or .zshrc) and add:</w:t>
      </w:r>
      <w:r>
        <w:br/>
        <w:t xml:space="preserve">    export PATH=$PATH:/path/to/kotlin/bin</w:t>
      </w:r>
      <w:r>
        <w:br/>
        <w:t xml:space="preserve">  - Save the file and run source ~/.bashrc or source ~/.bash_profile to apply changes.</w:t>
      </w:r>
    </w:p>
    <w:p w14:paraId="2B8C60F9" w14:textId="77777777" w:rsidR="00F7089C" w:rsidRDefault="00000000">
      <w:r>
        <w:t>Verify Installation: Open a terminal and run:</w:t>
      </w:r>
      <w:r>
        <w:br/>
        <w:t>kotlinc -version</w:t>
      </w:r>
      <w:r>
        <w:br/>
        <w:t>This should display the version of Kotlin installed.</w:t>
      </w:r>
    </w:p>
    <w:p w14:paraId="4370E967" w14:textId="77777777" w:rsidR="00F7089C" w:rsidRDefault="00000000">
      <w:pPr>
        <w:pStyle w:val="Heading2"/>
      </w:pPr>
      <w:r>
        <w:t>How to Run the Application</w:t>
      </w:r>
    </w:p>
    <w:p w14:paraId="5DB6F00E" w14:textId="77777777" w:rsidR="00F7089C" w:rsidRDefault="00000000">
      <w:r>
        <w:t>Ensure that Kotlin is installed on your system.</w:t>
      </w:r>
    </w:p>
    <w:p w14:paraId="4E24288B" w14:textId="77777777" w:rsidR="00F7089C" w:rsidRDefault="00000000">
      <w:r>
        <w:t>Open a terminal and navigate to the project directory:</w:t>
      </w:r>
      <w:r>
        <w:br/>
        <w:t>cd path/to/ToDoListProject</w:t>
      </w:r>
    </w:p>
    <w:p w14:paraId="5C344612" w14:textId="77777777" w:rsidR="00F7089C" w:rsidRDefault="00000000">
      <w:r>
        <w:lastRenderedPageBreak/>
        <w:t>Compile the application:</w:t>
      </w:r>
      <w:r>
        <w:br/>
        <w:t>kotlinc src/Main.kt -d ToDoList.jar</w:t>
      </w:r>
    </w:p>
    <w:p w14:paraId="5C70F7C1" w14:textId="77777777" w:rsidR="00F7089C" w:rsidRDefault="00000000">
      <w:r>
        <w:t>Run the application:</w:t>
      </w:r>
      <w:r>
        <w:br/>
        <w:t>java -jar ToDoList.jar</w:t>
      </w:r>
    </w:p>
    <w:p w14:paraId="74DD916F" w14:textId="77777777" w:rsidR="00F7089C" w:rsidRDefault="00000000">
      <w:pPr>
        <w:pStyle w:val="Heading2"/>
      </w:pPr>
      <w:r>
        <w:t>Screenshots</w:t>
      </w:r>
    </w:p>
    <w:p w14:paraId="732145DC" w14:textId="77777777" w:rsidR="00F7089C" w:rsidRDefault="00000000">
      <w:pPr>
        <w:pStyle w:val="Heading3"/>
      </w:pPr>
      <w:r>
        <w:t>Adding a Task</w:t>
      </w:r>
    </w:p>
    <w:p w14:paraId="7BD21EA6" w14:textId="2A2446E2" w:rsidR="00455038" w:rsidRPr="00455038" w:rsidRDefault="00455038" w:rsidP="00455038">
      <w:r>
        <w:rPr>
          <w:noProof/>
        </w:rPr>
        <w:drawing>
          <wp:inline distT="0" distB="0" distL="0" distR="0" wp14:anchorId="460D365C" wp14:editId="2A8840FC">
            <wp:extent cx="5486400" cy="2298700"/>
            <wp:effectExtent l="0" t="0" r="6350" b="0"/>
            <wp:docPr id="199553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0CCB" w14:textId="77777777" w:rsidR="00F7089C" w:rsidRDefault="00000000">
      <w:pPr>
        <w:pStyle w:val="Heading3"/>
      </w:pPr>
      <w:r>
        <w:t>Viewing Tasks</w:t>
      </w:r>
    </w:p>
    <w:p w14:paraId="469627FF" w14:textId="77777777" w:rsidR="00455038" w:rsidRDefault="00455038">
      <w:pPr>
        <w:pStyle w:val="Heading3"/>
      </w:pPr>
      <w:r>
        <w:rPr>
          <w:noProof/>
        </w:rPr>
        <w:drawing>
          <wp:inline distT="0" distB="0" distL="0" distR="0" wp14:anchorId="0A4B8F5E" wp14:editId="5643C2F4">
            <wp:extent cx="5486400" cy="2197100"/>
            <wp:effectExtent l="0" t="0" r="0" b="0"/>
            <wp:docPr id="1319269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BC6A" w14:textId="77777777" w:rsidR="00455038" w:rsidRDefault="00455038" w:rsidP="00455038"/>
    <w:p w14:paraId="044B538F" w14:textId="77777777" w:rsidR="00455038" w:rsidRDefault="00455038" w:rsidP="00455038"/>
    <w:p w14:paraId="6F3BF61F" w14:textId="77777777" w:rsidR="00455038" w:rsidRDefault="00455038" w:rsidP="00455038"/>
    <w:p w14:paraId="31E332FC" w14:textId="77777777" w:rsidR="00455038" w:rsidRDefault="00455038" w:rsidP="00455038"/>
    <w:p w14:paraId="323633E0" w14:textId="77777777" w:rsidR="00455038" w:rsidRPr="00455038" w:rsidRDefault="00455038" w:rsidP="00455038"/>
    <w:p w14:paraId="7FB8109B" w14:textId="49949FA4" w:rsidR="00F7089C" w:rsidRDefault="00000000">
      <w:pPr>
        <w:pStyle w:val="Heading3"/>
      </w:pPr>
      <w:r>
        <w:lastRenderedPageBreak/>
        <w:t>Deleting a Task</w:t>
      </w:r>
    </w:p>
    <w:p w14:paraId="28B6F2F7" w14:textId="0406756F" w:rsidR="00455038" w:rsidRDefault="00455038" w:rsidP="00455038">
      <w:r>
        <w:rPr>
          <w:noProof/>
        </w:rPr>
        <w:drawing>
          <wp:inline distT="0" distB="0" distL="0" distR="0" wp14:anchorId="46F0E096" wp14:editId="5B3A1900">
            <wp:extent cx="5486400" cy="2254250"/>
            <wp:effectExtent l="0" t="0" r="0" b="0"/>
            <wp:docPr id="2094745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05AF" w14:textId="3919AAB7" w:rsidR="00F7089C" w:rsidRDefault="00000000">
      <w:pPr>
        <w:pStyle w:val="Heading3"/>
      </w:pPr>
      <w:r>
        <w:t>Completing a Task</w:t>
      </w:r>
    </w:p>
    <w:p w14:paraId="01E8D1BF" w14:textId="77777777" w:rsidR="00455038" w:rsidRDefault="00455038">
      <w:pPr>
        <w:pStyle w:val="Heading3"/>
      </w:pPr>
      <w:r>
        <w:rPr>
          <w:noProof/>
        </w:rPr>
        <w:drawing>
          <wp:inline distT="0" distB="0" distL="0" distR="0" wp14:anchorId="21BD179A" wp14:editId="44F3875D">
            <wp:extent cx="5486400" cy="2216150"/>
            <wp:effectExtent l="0" t="0" r="0" b="0"/>
            <wp:docPr id="1184451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FE8F" w14:textId="129BE690" w:rsidR="00F7089C" w:rsidRDefault="00000000">
      <w:pPr>
        <w:pStyle w:val="Heading3"/>
      </w:pPr>
      <w:r>
        <w:t>Exiting the Application</w:t>
      </w:r>
    </w:p>
    <w:p w14:paraId="35B48087" w14:textId="768BBCBF" w:rsidR="00F7089C" w:rsidRDefault="00455038">
      <w:r>
        <w:rPr>
          <w:noProof/>
        </w:rPr>
        <w:drawing>
          <wp:inline distT="0" distB="0" distL="0" distR="0" wp14:anchorId="7FA018C5" wp14:editId="2ACC314A">
            <wp:extent cx="5486400" cy="2082800"/>
            <wp:effectExtent l="0" t="0" r="0" b="0"/>
            <wp:docPr id="1411397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600743">
    <w:abstractNumId w:val="8"/>
  </w:num>
  <w:num w:numId="2" w16cid:durableId="6294605">
    <w:abstractNumId w:val="6"/>
  </w:num>
  <w:num w:numId="3" w16cid:durableId="831602214">
    <w:abstractNumId w:val="5"/>
  </w:num>
  <w:num w:numId="4" w16cid:durableId="2139369381">
    <w:abstractNumId w:val="4"/>
  </w:num>
  <w:num w:numId="5" w16cid:durableId="1809668771">
    <w:abstractNumId w:val="7"/>
  </w:num>
  <w:num w:numId="6" w16cid:durableId="723332079">
    <w:abstractNumId w:val="3"/>
  </w:num>
  <w:num w:numId="7" w16cid:durableId="568149754">
    <w:abstractNumId w:val="2"/>
  </w:num>
  <w:num w:numId="8" w16cid:durableId="1393430233">
    <w:abstractNumId w:val="1"/>
  </w:num>
  <w:num w:numId="9" w16cid:durableId="1905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038"/>
    <w:rsid w:val="00AA1D8D"/>
    <w:rsid w:val="00B47730"/>
    <w:rsid w:val="00CB0664"/>
    <w:rsid w:val="00E34B0E"/>
    <w:rsid w:val="00F708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45CA7"/>
  <w14:defaultImageDpi w14:val="300"/>
  <w15:docId w15:val="{4DDB5EDB-8A52-46E0-8552-9BF2F9F4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jimmy Dudhwala</cp:lastModifiedBy>
  <cp:revision>2</cp:revision>
  <dcterms:created xsi:type="dcterms:W3CDTF">2013-12-23T23:15:00Z</dcterms:created>
  <dcterms:modified xsi:type="dcterms:W3CDTF">2024-10-26T09:43:00Z</dcterms:modified>
  <cp:category/>
</cp:coreProperties>
</file>